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Educational AI Assistant</w:t>
      </w:r>
    </w:p>
    <w:p>
      <w:pPr>
        <w:pStyle w:val="Heading1"/>
      </w:pPr>
      <w:r>
        <w:t>Introduction</w:t>
      </w:r>
    </w:p>
    <w:p>
      <w:r>
        <w:t>The Educational AI Assistant is a Python-based project built using Hugging Face Transformers and Gradio. It helps students and teachers by providing detailed concept explanations and automatically generating quizzes.</w:t>
      </w:r>
    </w:p>
    <w:p>
      <w:pPr>
        <w:pStyle w:val="Heading1"/>
      </w:pPr>
      <w:r>
        <w:t>Project Setup</w:t>
      </w:r>
    </w:p>
    <w:p>
      <w:r>
        <w:t>1. Install the required libraries:</w:t>
        <w:br/>
        <w:t xml:space="preserve">   - Transformers</w:t>
        <w:br/>
        <w:t xml:space="preserve">   - Torch</w:t>
        <w:br/>
        <w:t xml:space="preserve">   - Gradio</w:t>
        <w:br/>
        <w:br/>
        <w:t>2. Load a pre-trained AI model and tokenizer from Hugging Face.</w:t>
        <w:br/>
        <w:t>3. Define a text generation function to process input prompts and generate responses.</w:t>
      </w:r>
    </w:p>
    <w:p>
      <w:pPr>
        <w:pStyle w:val="Heading1"/>
      </w:pPr>
      <w:r>
        <w:t>Features</w:t>
      </w:r>
    </w:p>
    <w:p>
      <w:r>
        <w:t>1. Concept Explanation:</w:t>
        <w:br/>
        <w:t xml:space="preserve">   - Enter any concept (e.g., 'machine learning' or 'artificial intelligence').</w:t>
        <w:br/>
        <w:t xml:space="preserve">   - The AI provides a detailed explanation with examples.</w:t>
        <w:br/>
      </w:r>
    </w:p>
    <w:p>
      <w:r>
        <w:t>2. Quiz Generator:</w:t>
        <w:br/>
        <w:t xml:space="preserve">   - Enter a topic to generate quiz questions.</w:t>
        <w:br/>
        <w:t xml:space="preserve">   - Includes multiple-choice, true/false, and short answer questions.</w:t>
        <w:br/>
        <w:t xml:space="preserve">   - Provides correct answers for evaluation.</w:t>
        <w:br/>
      </w:r>
    </w:p>
    <w:p>
      <w:pPr>
        <w:pStyle w:val="Heading1"/>
      </w:pPr>
      <w:r>
        <w:t>Demo Outputs</w:t>
      </w:r>
    </w:p>
    <w:p>
      <w:r>
        <w:t>The assistant generates explanations and quizzes interactively in Google Colab with Gradio.</w:t>
        <w:br/>
        <w:t>Users can switch between two tabs: Concept Explanation and Quiz Generator.</w:t>
      </w:r>
    </w:p>
    <w:p>
      <w:pPr>
        <w:pStyle w:val="Heading1"/>
      </w:pPr>
      <w:r>
        <w:t>Voice-Over Script</w:t>
      </w:r>
    </w:p>
    <w:p>
      <w:r>
        <w:t>Welcome to this demo of the Educational AI Assistant.</w:t>
        <w:br/>
        <w:t>This project is built using Python, Hugging Face Transformers, and Gradio. It helps students and teachers by providing concept explanations and automatically generating quizzes.</w:t>
        <w:br/>
        <w:br/>
        <w:t>First, we install the required libraries — Transformers, Torch, and Gradio. Then, we load a pre-trained AI model from Hugging Face, along with its tokenizer. This model powers our assistant and helps generate responses.</w:t>
        <w:br/>
        <w:br/>
        <w:t>We define a function to handle text generation, where the input prompt is tokenized, passed through the model, and then decoded back into human-readable text.</w:t>
        <w:br/>
        <w:br/>
        <w:t>Next, we create two main features:</w:t>
        <w:br/>
        <w:t>- Concept Explanation: Enter any concept like 'machine learning' or 'artificial intelligence,' and the AI will provide a detailed explanation with examples.</w:t>
        <w:br/>
        <w:t>- Quiz Generator: Enter a topic, and the AI generates quiz questions of different types — multiple choice, true/false, and short answer. At the end, it also provides correct answers for evaluation.</w:t>
        <w:br/>
        <w:br/>
        <w:t>Finally, we design an interactive Gradio interface with two tabs — one for concept explanations and one for quiz generation. This makes it simple for anyone to use without coding knowledge.</w:t>
        <w:br/>
        <w:br/>
        <w:t>And that’s it! The Educational AI Assistant is now live and running in Google Colab, ready to support learning with AI-powered explanations and quizzes.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